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How are u ren dong</w:t>
      </w:r>
      <w:r>
        <w:rPr>
          <w:b/>
        </w:rPr>
        <w:t xml:space="preserve"> bold</w:t>
      </w:r>
      <w:r>
        <w:t xml:space="preserve"> and some</w:t>
      </w:r>
      <w:r>
        <w:rPr>
          <w:i/>
        </w:rPr>
        <w:t xml:space="preserve"> italic.</w:t>
      </w:r>
    </w:p>
    <w:p>
      <w:pPr>
        <w:pStyle w:val="Heading1"/>
      </w:pPr>
      <w:r>
        <w:t>level 1</w:t>
      </w:r>
    </w:p>
    <w:p>
      <w:r>
        <w:t>How are u ren chu fei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Gender</w:t>
            </w:r>
          </w:p>
        </w:tc>
        <w:tc>
          <w:tcPr>
            <w:tcW w:type="dxa" w:w="2880"/>
          </w:tcPr>
          <w:p>
            <w:r>
              <w:t>Age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254000" cy="25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0" name="Picture 2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1" name="Picture 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2" name="Picture 2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3" name="Picture 2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4" name="Picture 2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5" name="Picture 2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6" name="Picture 2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7" name="Picture 2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8" name="Picture 2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9" name="Picture 2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0" name="Picture 2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1" name="Picture 2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2" name="Picture 2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3" name="Picture 2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4" name="Picture 2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5" name="Picture 2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6" name="Picture 2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7" name="Picture 2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19" name="Picture 2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0" name="Picture 2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1" name="Picture 2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2" name="Picture 2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3" name="Picture 2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4" name="Picture 2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5" name="Picture 2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6" name="Picture 2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7" name="Picture 2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8" name="Picture 2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29" name="Picture 2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0" name="Picture 2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1" name="Picture 2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2" name="Picture 2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3" name="Picture 2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4" name="Picture 2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5" name="Picture 2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6" name="Picture 2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7" name="Picture 2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8" name="Picture 2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39" name="Picture 2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0" name="Picture 2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1" name="Picture 2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2" name="Picture 2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3" name="Picture 2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4" name="Picture 2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5" name="Picture 2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6" name="Picture 2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7" name="Picture 2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8" name="Picture 2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49" name="Picture 2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0" name="Picture 2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1" name="Picture 2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2" name="Picture 2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3" name="Picture 2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4" name="Picture 2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55" name="Picture 2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rFonts w:ascii="Silom" w:hAnsi="Silom"/>
          <w:color w:val="373737"/>
          <w:sz w:val="32"/>
        </w:rPr>
        <w:t>听</w:t>
      </w:r>
      <w:r>
        <w:rPr>
          <w:rFonts w:ascii="Silom" w:hAnsi="Silom"/>
          <w:color w:val="414B55"/>
          <w:sz w:val="32"/>
        </w:rPr>
        <w:t>闻</w:t>
      </w:r>
      <w:r>
        <w:rPr>
          <w:rFonts w:ascii="Silom" w:hAnsi="Silom"/>
          <w:color w:val="4B5F73"/>
          <w:sz w:val="32"/>
        </w:rPr>
        <w:t>原</w:t>
      </w:r>
      <w:r>
        <w:rPr>
          <w:rFonts w:ascii="Silom" w:hAnsi="Silom"/>
          <w:color w:val="557391"/>
          <w:sz w:val="32"/>
        </w:rPr>
        <w:t>油</w:t>
      </w:r>
      <w:r>
        <w:rPr>
          <w:rFonts w:ascii="Silom" w:hAnsi="Silom"/>
          <w:color w:val="5F87AF"/>
          <w:sz w:val="32"/>
        </w:rPr>
        <w:t>期</w:t>
      </w:r>
      <w:r>
        <w:rPr>
          <w:rFonts w:ascii="Silom" w:hAnsi="Silom"/>
          <w:color w:val="699BCD"/>
          <w:sz w:val="32"/>
        </w:rPr>
        <w:t>货</w:t>
      </w:r>
      <w:r>
        <w:rPr>
          <w:rFonts w:ascii="Silom" w:hAnsi="Silom"/>
          <w:color w:val="73AFEB"/>
          <w:sz w:val="32"/>
        </w:rPr>
        <w:t>要</w:t>
      </w:r>
      <w:r>
        <w:rPr>
          <w:rFonts w:ascii="Silom" w:hAnsi="Silom"/>
          <w:color w:val="7DC341"/>
          <w:sz w:val="32"/>
        </w:rPr>
        <w:t>上</w:t>
      </w:r>
      <w:r>
        <w:rPr>
          <w:rFonts w:ascii="Silom" w:hAnsi="Silom"/>
          <w:color w:val="87D75F"/>
          <w:sz w:val="32"/>
        </w:rPr>
        <w:t>市</w:t>
      </w:r>
      <w:r>
        <w:rPr>
          <w:rFonts w:ascii="Silom" w:hAnsi="Silom"/>
          <w:color w:val="91EB7D"/>
          <w:sz w:val="32"/>
        </w:rPr>
        <w:t>，</w:t>
      </w:r>
      <w:r>
        <w:rPr>
          <w:rFonts w:ascii="Silom" w:hAnsi="Silom"/>
          <w:color w:val="9B379B"/>
          <w:sz w:val="32"/>
        </w:rPr>
        <w:t>扑</w:t>
      </w:r>
      <w:r>
        <w:rPr>
          <w:rFonts w:ascii="Silom" w:hAnsi="Silom"/>
          <w:color w:val="A54BB9"/>
          <w:sz w:val="32"/>
        </w:rPr>
        <w:t>克</w:t>
      </w:r>
      <w:r>
        <w:rPr>
          <w:rFonts w:ascii="Silom" w:hAnsi="Silom"/>
          <w:color w:val="AF5FD7"/>
          <w:sz w:val="32"/>
        </w:rPr>
        <w:t>为</w:t>
      </w:r>
      <w:r>
        <w:rPr>
          <w:rFonts w:ascii="Silom" w:hAnsi="Silom"/>
          <w:color w:val="B973F5"/>
          <w:sz w:val="32"/>
        </w:rPr>
        <w:t>大</w:t>
      </w:r>
      <w:r>
        <w:rPr>
          <w:rFonts w:ascii="Silom" w:hAnsi="Silom"/>
          <w:color w:val="C3874B"/>
          <w:sz w:val="32"/>
        </w:rPr>
        <w:t>家</w:t>
      </w:r>
      <w:r>
        <w:rPr>
          <w:rFonts w:ascii="Silom" w:hAnsi="Silom"/>
          <w:color w:val="CD9B69"/>
          <w:sz w:val="32"/>
        </w:rPr>
        <w:t>准</w:t>
      </w:r>
      <w:r>
        <w:rPr>
          <w:rFonts w:ascii="Silom" w:hAnsi="Silom"/>
          <w:color w:val="D7AF87"/>
          <w:sz w:val="32"/>
        </w:rPr>
        <w:t>备</w:t>
      </w:r>
      <w:r>
        <w:rPr>
          <w:rFonts w:ascii="Silom" w:hAnsi="Silom"/>
          <w:color w:val="E1C3A5"/>
          <w:sz w:val="32"/>
        </w:rPr>
        <w:t>了</w:t>
      </w:r>
      <w:r>
        <w:rPr>
          <w:rFonts w:ascii="Silom" w:hAnsi="Silom"/>
          <w:color w:val="EBD7C3"/>
          <w:sz w:val="32"/>
        </w:rPr>
        <w:t>原</w:t>
      </w:r>
      <w:r>
        <w:rPr>
          <w:rFonts w:ascii="Silom" w:hAnsi="Silom"/>
          <w:color w:val="F5EBE1"/>
          <w:sz w:val="32"/>
        </w:rPr>
        <w:t>油</w:t>
      </w:r>
      <w:r>
        <w:rPr>
          <w:rFonts w:ascii="Silom" w:hAnsi="Silom"/>
          <w:color w:val="373737"/>
          <w:sz w:val="32"/>
        </w:rPr>
        <w:t>大</w:t>
      </w:r>
      <w:r>
        <w:rPr>
          <w:rFonts w:ascii="Silom" w:hAnsi="Silom"/>
          <w:color w:val="414B55"/>
          <w:sz w:val="32"/>
        </w:rPr>
        <w:t>礼</w:t>
      </w:r>
      <w:r>
        <w:rPr>
          <w:rFonts w:ascii="Silom" w:hAnsi="Silom"/>
          <w:color w:val="4B5F73"/>
          <w:sz w:val="32"/>
        </w:rPr>
        <w:t>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